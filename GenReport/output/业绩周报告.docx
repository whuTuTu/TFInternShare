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主观多头</w:t>
      </w:r>
    </w:p>
    <w:p>
      <w:r>
        <w:t>股票多头策略中，</w:t>
      </w:r>
      <w:r>
        <w:t>本周仅</w:t>
      </w:r>
      <w:r>
        <w:t>煜德天风一号</w:t>
      </w:r>
      <w:r>
        <w:t>净值上涨，周涨</w:t>
      </w:r>
      <w:r>
        <w:t>0.05%</w:t>
      </w:r>
      <w:r>
        <w:t>，其余在架产品净值均有所下跌。其中，</w:t>
      </w:r>
      <w:r>
        <w:t>亘曦天风一号</w:t>
      </w:r>
      <w:r>
        <w:t>净值领跌，周跌</w:t>
      </w:r>
      <w:r>
        <w:t>6.65%</w:t>
      </w:r>
      <w:r>
        <w:t>；其次为</w:t>
      </w:r>
      <w:r>
        <w:t>纯达锐进创新成长6号</w:t>
      </w:r>
      <w:r>
        <w:t>，周跌</w:t>
      </w:r>
      <w:r>
        <w:t>5.70%</w:t>
      </w:r>
      <w:r>
        <w:t>。</w:t>
      </w:r>
    </w:p>
    <w:p>
      <w:pPr>
        <w:pStyle w:val="Title"/>
      </w:pPr>
      <w:r>
        <w:t>量化指增</w:t>
      </w:r>
    </w:p>
    <w:p>
      <w:r>
        <w:t>指数增强策略中，</w:t>
      </w:r>
      <w:r>
        <w:t>本周仅</w:t>
      </w:r>
      <w:r>
        <w:t>国投泰康信托-启林沪深300指数增强2号</w:t>
      </w:r>
      <w:r>
        <w:t>录得</w:t>
      </w:r>
      <w:r>
        <w:t>-0.05%</w:t>
      </w:r>
      <w:r>
        <w:t>的负超额，其余在架产品超额为正。其中，</w:t>
      </w:r>
      <w:r>
        <w:t>念觉中证1000指数增强5号</w:t>
      </w:r>
      <w:r>
        <w:t>领涨，录得正超额</w:t>
      </w:r>
      <w:r>
        <w:t>3.35%</w:t>
      </w:r>
      <w:r>
        <w:t>；其次为</w:t>
      </w:r>
      <w:r>
        <w:t>平方和进取16号</w:t>
      </w:r>
      <w:r>
        <w:t>，录得</w:t>
      </w:r>
      <w:r>
        <w:t>1.54%</w:t>
      </w:r>
      <w:r>
        <w:t>的正超额</w:t>
      </w:r>
      <w:r>
        <w:t>。</w:t>
      </w:r>
    </w:p>
    <w:p>
      <w:pPr>
        <w:pStyle w:val="Title"/>
      </w:pPr>
      <w:r>
        <w:t>量化对冲</w:t>
      </w:r>
    </w:p>
    <w:p>
      <w:r>
        <w:t>量化对冲策略中，</w:t>
      </w:r>
      <w:r>
        <w:t>本周所有在架产品净值上涨。其中，</w:t>
      </w:r>
      <w:r>
        <w:t>衍复天策灵活对冲一号</w:t>
      </w:r>
      <w:r>
        <w:t>净值领涨，周涨</w:t>
      </w:r>
      <w:r>
        <w:t>0.50%</w:t>
      </w:r>
      <w:r>
        <w:t>；其次为</w:t>
      </w:r>
      <w:r>
        <w:t>赫富灵活对冲十二号A期</w:t>
      </w:r>
      <w:r>
        <w:t>，周涨</w:t>
      </w:r>
      <w:r>
        <w:t>0.21%</w:t>
      </w:r>
      <w:r>
        <w:t>。</w:t>
      </w:r>
      <w:r>
        <w:t>湘源稳健5号</w:t>
      </w:r>
      <w:r>
        <w:t>净值涨幅最小，周涨</w:t>
      </w:r>
      <w:r>
        <w:t>0.00%</w:t>
      </w:r>
      <w:r>
        <w:t>。</w:t>
      </w:r>
    </w:p>
    <w:p>
      <w:pPr>
        <w:pStyle w:val="Title"/>
      </w:pPr>
      <w:r>
        <w:t>FOF/TOF</w:t>
      </w:r>
    </w:p>
    <w:p>
      <w:r>
        <w:t>FOF/TOF中，</w:t>
      </w:r>
      <w:r>
        <w:t>本周在架产品净值多数下跌。其中，</w:t>
      </w:r>
      <w:r>
        <w:t>天风天行者激流1号FOF</w:t>
      </w:r>
      <w:r>
        <w:t>净值领跌，周跌</w:t>
      </w:r>
      <w:r>
        <w:t>1.76%</w:t>
      </w:r>
      <w:r>
        <w:t>；其次为</w:t>
      </w:r>
      <w:r>
        <w:t>五矿信托和玉系列-天行者5号FOF</w:t>
      </w:r>
      <w:r>
        <w:t>，周跌</w:t>
      </w:r>
      <w:r>
        <w:t>1.57%</w:t>
      </w:r>
      <w:r>
        <w:t>。</w:t>
      </w:r>
      <w:r>
        <w:t>天风证券天享2号FOF</w:t>
      </w:r>
      <w:r>
        <w:t>净值领涨，周涨</w:t>
      </w:r>
      <w:r>
        <w:t>0.22%</w:t>
      </w:r>
      <w:r>
        <w:t>；其次为</w:t>
      </w:r>
      <w:r>
        <w:t>天风天享3号FOF</w:t>
      </w:r>
      <w:r>
        <w:t>，周涨</w:t>
      </w:r>
      <w:r>
        <w:t>0.02%</w:t>
      </w:r>
      <w:r>
        <w:t>。</w:t>
      </w:r>
    </w:p>
    <w:p>
      <w:pPr>
        <w:pStyle w:val="Title"/>
      </w:pPr>
      <w:r>
        <w:t>固定收益</w:t>
      </w:r>
    </w:p>
    <w:p>
      <w:r>
        <w:t>固定收益及固收+中，</w:t>
      </w:r>
      <w:r>
        <w:t>本周在架产品净值涨跌不一。其中，</w:t>
      </w:r>
      <w:r>
        <w:t>天风致远1号</w:t>
      </w:r>
      <w:r>
        <w:t>净值领涨，周涨</w:t>
      </w:r>
      <w:r>
        <w:t>0.10%</w:t>
      </w:r>
      <w:r>
        <w:t>；其次为</w:t>
      </w:r>
      <w:r>
        <w:t>天风天泽双周享1号</w:t>
      </w:r>
      <w:r>
        <w:t>，周涨</w:t>
      </w:r>
      <w:r>
        <w:t>0.09%</w:t>
      </w:r>
      <w:r>
        <w:t>。</w:t>
      </w:r>
      <w:r>
        <w:t>天风恒远2号</w:t>
      </w:r>
      <w:r>
        <w:t>净值领跌，周跌</w:t>
      </w:r>
      <w:r>
        <w:t>1.26%</w:t>
      </w:r>
      <w:r>
        <w:t>；其次为</w:t>
      </w:r>
      <w:r>
        <w:t>天风尊享恒远8号</w:t>
      </w:r>
      <w:r>
        <w:t>，周跌</w:t>
      </w:r>
      <w:r>
        <w:t>0.36%</w:t>
      </w:r>
      <w:r>
        <w:t>。</w:t>
      </w:r>
    </w:p>
    <w:p>
      <w:pPr>
        <w:pStyle w:val="Title"/>
      </w:pPr>
      <w:r>
        <w:t>CTA</w:t>
      </w:r>
    </w:p>
    <w:p>
      <w:r>
        <w:t>CTA 及混合策略中，</w:t>
      </w:r>
      <w:r>
        <w:t>本周仅</w:t>
      </w:r>
      <w:r>
        <w:t>展弘天策1号</w:t>
      </w:r>
      <w:r>
        <w:t>净值上涨，周涨</w:t>
      </w:r>
      <w:r>
        <w:t>0.25%</w:t>
      </w:r>
      <w:r>
        <w:t>，其余在架产品净值均有所下跌。其中，</w:t>
      </w:r>
      <w:r>
        <w:t>天风天时领航5号</w:t>
      </w:r>
      <w:r>
        <w:t>净值领跌，周跌</w:t>
      </w:r>
      <w:r>
        <w:t>4.40%</w:t>
      </w:r>
      <w:r>
        <w:t>；其次为</w:t>
      </w:r>
      <w:r>
        <w:t>天风证券天时全视野1号</w:t>
      </w:r>
      <w:r>
        <w:t>，周跌</w:t>
      </w:r>
      <w:r>
        <w:t>4.39%</w:t>
      </w:r>
      <w: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